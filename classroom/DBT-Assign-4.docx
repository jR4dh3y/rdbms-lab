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10" w:rsidRDefault="00E87D10">
      <w:proofErr w:type="gramStart"/>
      <w:r>
        <w:t>As</w:t>
      </w:r>
      <w:r w:rsidR="00992649">
        <w:t>signment  on</w:t>
      </w:r>
      <w:proofErr w:type="gramEnd"/>
      <w:r w:rsidR="00992649">
        <w:t xml:space="preserve"> DQL</w:t>
      </w:r>
    </w:p>
    <w:p w:rsidR="00992649" w:rsidRDefault="00E87D10">
      <w:proofErr w:type="gramStart"/>
      <w:r>
        <w:t>Note(</w:t>
      </w:r>
      <w:proofErr w:type="gramEnd"/>
      <w:r>
        <w:t>use employees table of hr database to execute following queries)</w:t>
      </w:r>
    </w:p>
    <w:p w:rsidR="00992649" w:rsidRDefault="00992649">
      <w:r>
        <w:t xml:space="preserve"> </w:t>
      </w:r>
      <w:proofErr w:type="gramStart"/>
      <w:r w:rsidR="00B40506">
        <w:t>1 .</w:t>
      </w:r>
      <w:proofErr w:type="gramEnd"/>
      <w:r w:rsidR="00B40506">
        <w:t xml:space="preserve"> </w:t>
      </w:r>
      <w:proofErr w:type="gramStart"/>
      <w:r w:rsidR="00B40506">
        <w:t>D</w:t>
      </w:r>
      <w:r w:rsidR="00E56469">
        <w:t>isplay  all</w:t>
      </w:r>
      <w:proofErr w:type="gramEnd"/>
      <w:r w:rsidR="00B40506">
        <w:t xml:space="preserve"> the information o</w:t>
      </w:r>
      <w:r w:rsidR="00E56469">
        <w:t>f Em</w:t>
      </w:r>
      <w:r w:rsidR="00B40506">
        <w:t>ployees  t</w:t>
      </w:r>
      <w:r w:rsidR="00E56469">
        <w:t xml:space="preserve">able. </w:t>
      </w:r>
    </w:p>
    <w:p w:rsidR="00992649" w:rsidRDefault="00B40506">
      <w:proofErr w:type="gramStart"/>
      <w:r>
        <w:t>2 .</w:t>
      </w:r>
      <w:proofErr w:type="gramEnd"/>
      <w:r>
        <w:t xml:space="preserve"> </w:t>
      </w:r>
      <w:proofErr w:type="gramStart"/>
      <w:r>
        <w:t>Display  unique</w:t>
      </w:r>
      <w:proofErr w:type="gramEnd"/>
      <w:r>
        <w:t xml:space="preserve"> </w:t>
      </w:r>
      <w:proofErr w:type="spellStart"/>
      <w:r>
        <w:t>Jo</w:t>
      </w:r>
      <w:r w:rsidR="00E56469">
        <w:t>b</w:t>
      </w:r>
      <w:r>
        <w:t>id</w:t>
      </w:r>
      <w:proofErr w:type="spellEnd"/>
      <w:r>
        <w:t xml:space="preserve"> </w:t>
      </w:r>
      <w:r w:rsidR="00E56469">
        <w:t xml:space="preserve"> from </w:t>
      </w:r>
      <w:r>
        <w:t>Employees  t</w:t>
      </w:r>
      <w:r w:rsidR="00E56469">
        <w:t xml:space="preserve">able. </w:t>
      </w:r>
    </w:p>
    <w:p w:rsidR="00992649" w:rsidRDefault="00B40506">
      <w:proofErr w:type="gramStart"/>
      <w:r>
        <w:t>3 .</w:t>
      </w:r>
      <w:proofErr w:type="gramEnd"/>
      <w:r>
        <w:t xml:space="preserve"> L</w:t>
      </w:r>
      <w:r w:rsidR="00E56469">
        <w:t xml:space="preserve">ist the </w:t>
      </w:r>
      <w:proofErr w:type="gramStart"/>
      <w:r>
        <w:t>Employees  in</w:t>
      </w:r>
      <w:proofErr w:type="gramEnd"/>
      <w:r>
        <w:t xml:space="preserve"> </w:t>
      </w:r>
      <w:proofErr w:type="spellStart"/>
      <w:r>
        <w:t>asc</w:t>
      </w:r>
      <w:proofErr w:type="spellEnd"/>
      <w:r>
        <w:t xml:space="preserve"> order o</w:t>
      </w:r>
      <w:r w:rsidR="00E56469">
        <w:t>f</w:t>
      </w:r>
      <w:r>
        <w:t xml:space="preserve"> </w:t>
      </w:r>
      <w:r w:rsidR="00E56469">
        <w:t xml:space="preserve">their Salaries. </w:t>
      </w:r>
    </w:p>
    <w:p w:rsidR="00992649" w:rsidRDefault="00B40506">
      <w:proofErr w:type="gramStart"/>
      <w:r>
        <w:t>4 .</w:t>
      </w:r>
      <w:proofErr w:type="gramEnd"/>
      <w:r>
        <w:t xml:space="preserve"> L</w:t>
      </w:r>
      <w:r w:rsidR="00E56469">
        <w:t>ist the detail</w:t>
      </w:r>
      <w:r>
        <w:t>s o</w:t>
      </w:r>
      <w:r w:rsidR="00E56469">
        <w:t>f</w:t>
      </w:r>
      <w:r>
        <w:t xml:space="preserve"> </w:t>
      </w:r>
      <w:proofErr w:type="gramStart"/>
      <w:r>
        <w:t xml:space="preserve">Employees  </w:t>
      </w:r>
      <w:r w:rsidR="00E56469">
        <w:t>in</w:t>
      </w:r>
      <w:proofErr w:type="gramEnd"/>
      <w:r w:rsidR="00E56469">
        <w:t xml:space="preserve"> the asc</w:t>
      </w:r>
      <w:r>
        <w:t>ending o</w:t>
      </w:r>
      <w:r w:rsidR="00E56469">
        <w:t>rder</w:t>
      </w:r>
      <w:r>
        <w:t xml:space="preserve"> o</w:t>
      </w:r>
      <w:r w:rsidR="00E56469">
        <w:t>f</w:t>
      </w:r>
      <w:r>
        <w:t xml:space="preserve"> the</w:t>
      </w:r>
      <w:r w:rsidR="00723C9E">
        <w:t xml:space="preserve"> </w:t>
      </w:r>
      <w:proofErr w:type="spellStart"/>
      <w:r w:rsidR="00723C9E">
        <w:t>department_id</w:t>
      </w:r>
      <w:proofErr w:type="spellEnd"/>
      <w:r w:rsidR="00E56469">
        <w:t xml:space="preserve"> and desc</w:t>
      </w:r>
      <w:r>
        <w:t>ending order o</w:t>
      </w:r>
      <w:r w:rsidR="00E56469">
        <w:t>f</w:t>
      </w:r>
      <w:r>
        <w:t xml:space="preserve">  </w:t>
      </w:r>
      <w:proofErr w:type="spellStart"/>
      <w:r>
        <w:t>jo</w:t>
      </w:r>
      <w:r w:rsidR="00E56469">
        <w:t>b</w:t>
      </w:r>
      <w:r>
        <w:t>id</w:t>
      </w:r>
      <w:proofErr w:type="spellEnd"/>
      <w:r w:rsidR="00E56469">
        <w:t xml:space="preserve">. </w:t>
      </w:r>
    </w:p>
    <w:p w:rsidR="00992649" w:rsidRDefault="00B40506">
      <w:proofErr w:type="gramStart"/>
      <w:r>
        <w:t>5 .</w:t>
      </w:r>
      <w:proofErr w:type="gramEnd"/>
      <w:r>
        <w:t xml:space="preserve"> List the </w:t>
      </w:r>
      <w:proofErr w:type="spellStart"/>
      <w:proofErr w:type="gramStart"/>
      <w:r>
        <w:t>Empno</w:t>
      </w:r>
      <w:proofErr w:type="spellEnd"/>
      <w:r>
        <w:t xml:space="preserve">  </w:t>
      </w:r>
      <w:proofErr w:type="spellStart"/>
      <w:r>
        <w:t>fullname</w:t>
      </w:r>
      <w:proofErr w:type="spellEnd"/>
      <w:proofErr w:type="gramEnd"/>
      <w:r>
        <w:t xml:space="preserve"> </w:t>
      </w:r>
      <w:r w:rsidR="00E56469">
        <w:t>name ,Sal</w:t>
      </w:r>
      <w:r>
        <w:t>ary ,Daily Salary</w:t>
      </w:r>
      <w:r w:rsidR="00E56469">
        <w:t xml:space="preserve"> </w:t>
      </w:r>
      <w:r>
        <w:t xml:space="preserve">of all Employees  </w:t>
      </w:r>
      <w:r w:rsidR="00E56469">
        <w:t>in asc</w:t>
      </w:r>
      <w:r>
        <w:t>ending order  of annual salary</w:t>
      </w:r>
      <w:r w:rsidR="00E56469">
        <w:t xml:space="preserve">. </w:t>
      </w:r>
    </w:p>
    <w:p w:rsidR="00992649" w:rsidRDefault="00B40506">
      <w:proofErr w:type="gramStart"/>
      <w:r>
        <w:t>6 .</w:t>
      </w:r>
      <w:proofErr w:type="gramEnd"/>
      <w:r>
        <w:t xml:space="preserve"> List the </w:t>
      </w:r>
      <w:proofErr w:type="spellStart"/>
      <w:proofErr w:type="gramStart"/>
      <w:r>
        <w:t>EmployeeId</w:t>
      </w:r>
      <w:proofErr w:type="spellEnd"/>
      <w:r>
        <w:t xml:space="preserve">  </w:t>
      </w:r>
      <w:proofErr w:type="spellStart"/>
      <w:r>
        <w:t>first</w:t>
      </w:r>
      <w:r w:rsidR="00E56469">
        <w:t>name</w:t>
      </w:r>
      <w:proofErr w:type="spellEnd"/>
      <w:proofErr w:type="gramEnd"/>
      <w:r w:rsidR="00E56469">
        <w:t xml:space="preserve"> ,Sal</w:t>
      </w:r>
      <w:r>
        <w:t>ary ,D</w:t>
      </w:r>
      <w:r w:rsidR="00E56469">
        <w:t>aily Sal</w:t>
      </w:r>
      <w:r>
        <w:t xml:space="preserve">ary of all Employees  </w:t>
      </w:r>
      <w:r w:rsidR="00E56469">
        <w:t xml:space="preserve">. </w:t>
      </w:r>
    </w:p>
    <w:p w:rsidR="00992649" w:rsidRDefault="00B40506">
      <w:proofErr w:type="gramStart"/>
      <w:r>
        <w:t>7 .</w:t>
      </w:r>
      <w:proofErr w:type="gramEnd"/>
      <w:r>
        <w:t xml:space="preserve"> L</w:t>
      </w:r>
      <w:r w:rsidR="00E56469">
        <w:t xml:space="preserve">ist the </w:t>
      </w:r>
      <w:proofErr w:type="gramStart"/>
      <w:r>
        <w:t>Employees  who</w:t>
      </w:r>
      <w:proofErr w:type="gramEnd"/>
      <w:r>
        <w:t xml:space="preserve">  are </w:t>
      </w:r>
      <w:r w:rsidR="00E56469">
        <w:t>either Clerk or Analyst in desc</w:t>
      </w:r>
      <w:r>
        <w:t xml:space="preserve">ending order of </w:t>
      </w:r>
      <w:proofErr w:type="spellStart"/>
      <w:r>
        <w:t>job_id</w:t>
      </w:r>
      <w:proofErr w:type="spellEnd"/>
      <w:r w:rsidR="00E56469">
        <w:t xml:space="preserve">. </w:t>
      </w:r>
    </w:p>
    <w:p w:rsidR="00992649" w:rsidRDefault="00B40506">
      <w:proofErr w:type="gramStart"/>
      <w:r>
        <w:t>8 .</w:t>
      </w:r>
      <w:proofErr w:type="gramEnd"/>
      <w:r>
        <w:t xml:space="preserve"> L</w:t>
      </w:r>
      <w:r w:rsidR="00E56469">
        <w:t xml:space="preserve">ist the </w:t>
      </w:r>
      <w:proofErr w:type="gramStart"/>
      <w:r>
        <w:t>Employees  w</w:t>
      </w:r>
      <w:proofErr w:type="gramEnd"/>
      <w:r>
        <w:t xml:space="preserve"> ho  jo</w:t>
      </w:r>
      <w:r w:rsidR="00E56469">
        <w:t xml:space="preserve">ined </w:t>
      </w:r>
      <w:r>
        <w:t xml:space="preserve"> o</w:t>
      </w:r>
      <w:r w:rsidR="00E56469">
        <w:t>n</w:t>
      </w:r>
      <w:r>
        <w:t xml:space="preserve"> </w:t>
      </w:r>
      <w:r w:rsidR="00E56469">
        <w:t>1 3-aug-05 ,</w:t>
      </w:r>
      <w:r>
        <w:t xml:space="preserve"> </w:t>
      </w:r>
      <w:r w:rsidR="00E56469">
        <w:t>3-dec-81  , 07-Jun-0 2 ,</w:t>
      </w:r>
      <w:r>
        <w:t xml:space="preserve"> 29-jan-05  in </w:t>
      </w:r>
      <w:proofErr w:type="spellStart"/>
      <w:r>
        <w:t>asc</w:t>
      </w:r>
      <w:proofErr w:type="spellEnd"/>
      <w:r>
        <w:t xml:space="preserve"> o</w:t>
      </w:r>
      <w:r w:rsidR="00E56469">
        <w:t xml:space="preserve">rder o f seniority </w:t>
      </w:r>
    </w:p>
    <w:p w:rsidR="00992649" w:rsidRDefault="00B40506">
      <w:proofErr w:type="gramStart"/>
      <w:r>
        <w:t>9 .</w:t>
      </w:r>
      <w:proofErr w:type="gramEnd"/>
      <w:r>
        <w:t xml:space="preserve"> List all the </w:t>
      </w:r>
      <w:proofErr w:type="gramStart"/>
      <w:r>
        <w:t>Employees  who</w:t>
      </w:r>
      <w:proofErr w:type="gramEnd"/>
      <w:r>
        <w:t xml:space="preserve"> are working fo</w:t>
      </w:r>
      <w:r w:rsidR="00E56469">
        <w:t>r</w:t>
      </w:r>
      <w:r>
        <w:t xml:space="preserve"> </w:t>
      </w:r>
      <w:r w:rsidR="00E56469">
        <w:t>the dept no 1 0,o r</w:t>
      </w:r>
      <w:r>
        <w:t xml:space="preserve"> </w:t>
      </w:r>
      <w:r w:rsidR="00E56469">
        <w:t xml:space="preserve">5 0 . </w:t>
      </w:r>
    </w:p>
    <w:p w:rsidR="00992649" w:rsidRDefault="00E56469">
      <w:r>
        <w:t xml:space="preserve">1 0 .L </w:t>
      </w:r>
      <w:proofErr w:type="spellStart"/>
      <w:r>
        <w:t>ist</w:t>
      </w:r>
      <w:proofErr w:type="spellEnd"/>
      <w:r w:rsidR="00B40506">
        <w:t xml:space="preserve"> </w:t>
      </w:r>
      <w:r>
        <w:t>the</w:t>
      </w:r>
      <w:r w:rsidR="00B40506" w:rsidRPr="00B40506">
        <w:t xml:space="preserve"> </w:t>
      </w:r>
      <w:proofErr w:type="gramStart"/>
      <w:r w:rsidR="00B40506">
        <w:t>Employees  who</w:t>
      </w:r>
      <w:proofErr w:type="gramEnd"/>
      <w:r w:rsidR="00B40506">
        <w:t xml:space="preserve"> jo</w:t>
      </w:r>
      <w:r>
        <w:t>ined in the year</w:t>
      </w:r>
      <w:r w:rsidR="00B40506">
        <w:t xml:space="preserve"> </w:t>
      </w:r>
      <w:r>
        <w:t xml:space="preserve">0 5 . </w:t>
      </w:r>
    </w:p>
    <w:p w:rsidR="00992649" w:rsidRDefault="00E56469">
      <w:r>
        <w:t>1</w:t>
      </w:r>
      <w:r w:rsidR="00B40506">
        <w:t xml:space="preserve"> </w:t>
      </w:r>
      <w:proofErr w:type="spellStart"/>
      <w:proofErr w:type="gramStart"/>
      <w:r w:rsidR="00B40506">
        <w:t>1</w:t>
      </w:r>
      <w:proofErr w:type="spellEnd"/>
      <w:r w:rsidR="00B40506">
        <w:t xml:space="preserve"> .</w:t>
      </w:r>
      <w:proofErr w:type="gramEnd"/>
      <w:r w:rsidR="00B40506">
        <w:t xml:space="preserve"> Select all the Employees   who</w:t>
      </w:r>
      <w:r>
        <w:t xml:space="preserve">se </w:t>
      </w:r>
      <w:r w:rsidR="00B40506">
        <w:t xml:space="preserve">annual </w:t>
      </w:r>
      <w:proofErr w:type="gramStart"/>
      <w:r w:rsidR="00B40506">
        <w:t>salary  ranging</w:t>
      </w:r>
      <w:proofErr w:type="gramEnd"/>
      <w:r w:rsidR="00B40506">
        <w:t xml:space="preserve"> from  22</w:t>
      </w:r>
      <w:r>
        <w:t xml:space="preserve">000  and 45 000 . </w:t>
      </w:r>
    </w:p>
    <w:p w:rsidR="00554F63" w:rsidRDefault="00E56469">
      <w:r>
        <w:t xml:space="preserve">1 2 .L </w:t>
      </w:r>
      <w:proofErr w:type="spellStart"/>
      <w:r>
        <w:t>ist</w:t>
      </w:r>
      <w:proofErr w:type="spellEnd"/>
      <w:r w:rsidR="00B40506">
        <w:t xml:space="preserve"> the </w:t>
      </w:r>
      <w:proofErr w:type="spellStart"/>
      <w:r w:rsidR="00B40506">
        <w:t>firstname</w:t>
      </w:r>
      <w:proofErr w:type="spellEnd"/>
      <w:r w:rsidR="00B40506">
        <w:t xml:space="preserve"> of the Employees  </w:t>
      </w:r>
      <w:r>
        <w:t xml:space="preserve"> </w:t>
      </w:r>
      <w:r w:rsidR="00B40506">
        <w:t xml:space="preserve">who </w:t>
      </w:r>
      <w:proofErr w:type="gramStart"/>
      <w:r>
        <w:t xml:space="preserve">are </w:t>
      </w:r>
      <w:r w:rsidR="00B40506">
        <w:t xml:space="preserve"> hav</w:t>
      </w:r>
      <w:r>
        <w:t>ing</w:t>
      </w:r>
      <w:proofErr w:type="gramEnd"/>
      <w:r>
        <w:t xml:space="preserve"> </w:t>
      </w:r>
      <w:r w:rsidR="00B40506">
        <w:t xml:space="preserve"> fiv</w:t>
      </w:r>
      <w:r>
        <w:t>e</w:t>
      </w:r>
      <w:r w:rsidR="00B40506">
        <w:t xml:space="preserve"> </w:t>
      </w:r>
      <w:r>
        <w:t xml:space="preserve">character in their name. </w:t>
      </w:r>
    </w:p>
    <w:p w:rsidR="00554F63" w:rsidRDefault="00E56469">
      <w:r>
        <w:t xml:space="preserve">1 3 .L </w:t>
      </w:r>
      <w:proofErr w:type="spellStart"/>
      <w:r>
        <w:t>ist</w:t>
      </w:r>
      <w:proofErr w:type="spellEnd"/>
      <w:r w:rsidR="00B40506">
        <w:t xml:space="preserve"> the </w:t>
      </w:r>
      <w:proofErr w:type="spellStart"/>
      <w:r w:rsidR="00B40506">
        <w:t>firstname</w:t>
      </w:r>
      <w:proofErr w:type="spellEnd"/>
      <w:r w:rsidR="00B40506">
        <w:t xml:space="preserve">  </w:t>
      </w:r>
      <w:r>
        <w:t xml:space="preserve"> </w:t>
      </w:r>
      <w:proofErr w:type="spellStart"/>
      <w:r w:rsidR="00B40506">
        <w:t>those</w:t>
      </w:r>
      <w:r>
        <w:t>se</w:t>
      </w:r>
      <w:proofErr w:type="spellEnd"/>
      <w:r w:rsidR="00B40506">
        <w:t xml:space="preserve"> are starting with s and are </w:t>
      </w:r>
      <w:proofErr w:type="gramStart"/>
      <w:r w:rsidR="00B40506">
        <w:t>having  five</w:t>
      </w:r>
      <w:proofErr w:type="gramEnd"/>
      <w:r w:rsidR="00B40506">
        <w:t xml:space="preserve">  characte</w:t>
      </w:r>
      <w:r>
        <w:t>rs</w:t>
      </w:r>
      <w:r w:rsidR="00B40506">
        <w:t xml:space="preserve"> in there </w:t>
      </w:r>
      <w:proofErr w:type="spellStart"/>
      <w:r w:rsidR="00B40506">
        <w:t>firstname</w:t>
      </w:r>
      <w:proofErr w:type="spellEnd"/>
      <w:r>
        <w:t xml:space="preserve">. </w:t>
      </w:r>
    </w:p>
    <w:p w:rsidR="00554F63" w:rsidRDefault="00E56469">
      <w:r>
        <w:t xml:space="preserve">1 4 .L </w:t>
      </w:r>
      <w:proofErr w:type="spellStart"/>
      <w:r>
        <w:t>ist</w:t>
      </w:r>
      <w:proofErr w:type="spellEnd"/>
      <w:r w:rsidR="00B40506">
        <w:t xml:space="preserve"> </w:t>
      </w:r>
      <w:r>
        <w:t>the</w:t>
      </w:r>
      <w:r w:rsidR="00B40506">
        <w:t xml:space="preserve"> </w:t>
      </w:r>
      <w:proofErr w:type="gramStart"/>
      <w:r w:rsidR="00B40506">
        <w:t>Employees  who</w:t>
      </w:r>
      <w:proofErr w:type="gramEnd"/>
      <w:r w:rsidR="00B40506">
        <w:t xml:space="preserve"> are having four c</w:t>
      </w:r>
      <w:r>
        <w:t>haracter</w:t>
      </w:r>
      <w:r w:rsidR="00B40506">
        <w:t xml:space="preserve"> in </w:t>
      </w:r>
      <w:proofErr w:type="spellStart"/>
      <w:r w:rsidR="00B40506">
        <w:t>firstname</w:t>
      </w:r>
      <w:proofErr w:type="spellEnd"/>
      <w:r>
        <w:t xml:space="preserve"> and</w:t>
      </w:r>
      <w:r w:rsidR="00B40506">
        <w:t xml:space="preserve"> third c</w:t>
      </w:r>
      <w:r>
        <w:t>haracter</w:t>
      </w:r>
      <w:r w:rsidR="00B40506">
        <w:t xml:space="preserve"> m</w:t>
      </w:r>
      <w:r>
        <w:t xml:space="preserve">ust </w:t>
      </w:r>
      <w:r w:rsidR="00B40506">
        <w:t xml:space="preserve"> </w:t>
      </w:r>
      <w:r>
        <w:t xml:space="preserve">be r. </w:t>
      </w:r>
    </w:p>
    <w:p w:rsidR="00607B0A" w:rsidRDefault="00E56469">
      <w:proofErr w:type="gramStart"/>
      <w:r>
        <w:t xml:space="preserve">1 5 .L </w:t>
      </w:r>
      <w:proofErr w:type="spellStart"/>
      <w:r>
        <w:t>istthe</w:t>
      </w:r>
      <w:proofErr w:type="spellEnd"/>
      <w:r>
        <w:t xml:space="preserve"> </w:t>
      </w:r>
      <w:proofErr w:type="spellStart"/>
      <w:r>
        <w:t>fiv</w:t>
      </w:r>
      <w:proofErr w:type="spellEnd"/>
      <w:r>
        <w:t xml:space="preserve"> </w:t>
      </w:r>
      <w:proofErr w:type="spellStart"/>
      <w:r>
        <w:t>echaracter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 st artingwith s and e nding w ith n.</w:t>
      </w:r>
      <w:proofErr w:type="gramEnd"/>
      <w:r>
        <w:t xml:space="preserve"> </w:t>
      </w:r>
    </w:p>
    <w:p w:rsidR="001B35B1" w:rsidRDefault="00B40506">
      <w:r>
        <w:t>1 6 .L</w:t>
      </w:r>
      <w:r w:rsidR="00E56469">
        <w:t>ist the</w:t>
      </w:r>
      <w:r>
        <w:t xml:space="preserve"> </w:t>
      </w:r>
      <w:proofErr w:type="gramStart"/>
      <w:r>
        <w:t>Employees  w</w:t>
      </w:r>
      <w:r w:rsidR="00E56469">
        <w:t>hose</w:t>
      </w:r>
      <w:proofErr w:type="gramEnd"/>
      <w:r w:rsidR="00E56469">
        <w:t xml:space="preserve"> Sal</w:t>
      </w:r>
      <w:r>
        <w:t>ary is four digit number ending w</w:t>
      </w:r>
      <w:r w:rsidR="00E56469">
        <w:t xml:space="preserve">ith 0 </w:t>
      </w:r>
    </w:p>
    <w:p w:rsidR="00205F13" w:rsidRDefault="001B35B1">
      <w:r>
        <w:t>1 9 .L</w:t>
      </w:r>
      <w:r w:rsidR="00E56469">
        <w:t>ist</w:t>
      </w:r>
      <w:r>
        <w:t xml:space="preserve"> </w:t>
      </w:r>
      <w:r w:rsidR="00E56469">
        <w:t>the</w:t>
      </w:r>
      <w:r w:rsidRPr="001B35B1">
        <w:t xml:space="preserve"> </w:t>
      </w:r>
      <w:proofErr w:type="gramStart"/>
      <w:r>
        <w:t>Employees  who</w:t>
      </w:r>
      <w:proofErr w:type="gramEnd"/>
      <w:r>
        <w:t xml:space="preserve"> does not belo</w:t>
      </w:r>
      <w:r w:rsidR="00E56469">
        <w:t>ngs</w:t>
      </w:r>
      <w:r>
        <w:t xml:space="preserve"> to </w:t>
      </w:r>
      <w:proofErr w:type="spellStart"/>
      <w:r>
        <w:t>Deptment_id</w:t>
      </w:r>
      <w:proofErr w:type="spellEnd"/>
      <w:r>
        <w:t xml:space="preserve"> </w:t>
      </w:r>
      <w:r w:rsidR="00E56469">
        <w:t xml:space="preserve"> 2 0</w:t>
      </w:r>
      <w:r>
        <w:t>.</w:t>
      </w:r>
      <w:r w:rsidR="00E56469">
        <w:t xml:space="preserve"> </w:t>
      </w:r>
    </w:p>
    <w:p w:rsidR="00205F13" w:rsidRDefault="001B35B1">
      <w:r>
        <w:t>2 0 .Display the last nam</w:t>
      </w:r>
      <w:r w:rsidR="00E56469">
        <w:t>e</w:t>
      </w:r>
      <w:r>
        <w:t xml:space="preserve"> and </w:t>
      </w:r>
      <w:proofErr w:type="spellStart"/>
      <w:r>
        <w:t>jo</w:t>
      </w:r>
      <w:r w:rsidR="00E56469">
        <w:t>b</w:t>
      </w:r>
      <w:r>
        <w:t>_id</w:t>
      </w:r>
      <w:proofErr w:type="spellEnd"/>
      <w:r>
        <w:t xml:space="preserve"> </w:t>
      </w:r>
      <w:r w:rsidR="00E56469">
        <w:t>of all</w:t>
      </w:r>
      <w:r>
        <w:t xml:space="preserve"> </w:t>
      </w:r>
      <w:proofErr w:type="gramStart"/>
      <w:r>
        <w:t>emplo</w:t>
      </w:r>
      <w:r w:rsidR="00E56469">
        <w:t xml:space="preserve">yees </w:t>
      </w:r>
      <w:r>
        <w:t xml:space="preserve"> who</w:t>
      </w:r>
      <w:proofErr w:type="gramEnd"/>
      <w:r>
        <w:t xml:space="preserve"> do  not hav</w:t>
      </w:r>
      <w:r w:rsidR="00E56469">
        <w:t>e a</w:t>
      </w:r>
      <w:r>
        <w:t xml:space="preserve"> m</w:t>
      </w:r>
      <w:r w:rsidR="00E56469">
        <w:t xml:space="preserve">anager. </w:t>
      </w:r>
    </w:p>
    <w:p w:rsidR="00205F13" w:rsidRDefault="001B35B1">
      <w:r>
        <w:t xml:space="preserve">2 1 .Display t he last name, salary, and </w:t>
      </w:r>
      <w:proofErr w:type="spellStart"/>
      <w:r>
        <w:t>comm</w:t>
      </w:r>
      <w:r w:rsidR="00E56469">
        <w:t>ission</w:t>
      </w:r>
      <w:r>
        <w:t>_</w:t>
      </w:r>
      <w:proofErr w:type="spellEnd"/>
      <w:r>
        <w:t xml:space="preserve">pct for all employees who earn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issions</w:t>
      </w:r>
      <w:proofErr w:type="spellEnd"/>
      <w:r>
        <w:t xml:space="preserve">. </w:t>
      </w:r>
      <w:proofErr w:type="gramStart"/>
      <w:r>
        <w:t>Sort data in descending o</w:t>
      </w:r>
      <w:r w:rsidR="00E56469">
        <w:t>rder</w:t>
      </w:r>
      <w:r>
        <w:t xml:space="preserve"> </w:t>
      </w:r>
      <w:r w:rsidR="00E56469">
        <w:t>of salary and</w:t>
      </w:r>
      <w:r>
        <w:t xml:space="preserve"> </w:t>
      </w:r>
      <w:proofErr w:type="spellStart"/>
      <w:r>
        <w:t>commission_pct</w:t>
      </w:r>
      <w:proofErr w:type="spellEnd"/>
      <w:r w:rsidR="00E56469">
        <w:t>.</w:t>
      </w:r>
      <w:proofErr w:type="gramEnd"/>
      <w:r w:rsidR="00E56469">
        <w:t xml:space="preserve"> </w:t>
      </w:r>
    </w:p>
    <w:p w:rsidR="00205F13" w:rsidRDefault="001B35B1">
      <w:r>
        <w:t xml:space="preserve">2 </w:t>
      </w:r>
      <w:proofErr w:type="spellStart"/>
      <w:r>
        <w:t>2</w:t>
      </w:r>
      <w:proofErr w:type="spellEnd"/>
      <w:r>
        <w:t xml:space="preserve"> .Display t he last nam</w:t>
      </w:r>
      <w:r w:rsidR="00E56469">
        <w:t>e</w:t>
      </w:r>
      <w:r>
        <w:t xml:space="preserve"> o</w:t>
      </w:r>
      <w:r w:rsidR="00E56469">
        <w:t>f all</w:t>
      </w:r>
      <w:r>
        <w:t xml:space="preserve"> </w:t>
      </w:r>
      <w:proofErr w:type="gramStart"/>
      <w:r>
        <w:t>employee</w:t>
      </w:r>
      <w:r w:rsidR="00E56469">
        <w:t xml:space="preserve">s </w:t>
      </w:r>
      <w:r>
        <w:t xml:space="preserve"> where</w:t>
      </w:r>
      <w:proofErr w:type="gramEnd"/>
      <w:r>
        <w:t xml:space="preserve"> the third letter o</w:t>
      </w:r>
      <w:r w:rsidR="00E56469">
        <w:t>f</w:t>
      </w:r>
      <w:r>
        <w:t xml:space="preserve">  the nam</w:t>
      </w:r>
      <w:r w:rsidR="00E56469">
        <w:t>e is</w:t>
      </w:r>
      <w:r>
        <w:t xml:space="preserve"> </w:t>
      </w:r>
      <w:r w:rsidR="00E56469">
        <w:t xml:space="preserve">an </w:t>
      </w:r>
      <w:proofErr w:type="spellStart"/>
      <w:r w:rsidR="00E56469">
        <w:t>a</w:t>
      </w:r>
      <w:proofErr w:type="spellEnd"/>
      <w:r w:rsidR="00E56469">
        <w:t xml:space="preserve">. </w:t>
      </w:r>
    </w:p>
    <w:p w:rsidR="00205F13" w:rsidRDefault="001B35B1">
      <w:r>
        <w:lastRenderedPageBreak/>
        <w:t xml:space="preserve">2 3 .Display t he last name, </w:t>
      </w:r>
      <w:proofErr w:type="spellStart"/>
      <w:r>
        <w:t>jo</w:t>
      </w:r>
      <w:r w:rsidR="00E56469">
        <w:t>b</w:t>
      </w:r>
      <w:r>
        <w:t>_id</w:t>
      </w:r>
      <w:proofErr w:type="spellEnd"/>
      <w:r>
        <w:t>, and salary  fo</w:t>
      </w:r>
      <w:r w:rsidR="00E56469">
        <w:t>r all</w:t>
      </w:r>
      <w:r>
        <w:t xml:space="preserve"> employees who</w:t>
      </w:r>
      <w:r w:rsidR="00E56469">
        <w:t>se</w:t>
      </w:r>
      <w:r>
        <w:t xml:space="preserve"> job is sales representative or </w:t>
      </w:r>
      <w:proofErr w:type="spellStart"/>
      <w:r>
        <w:t>stock</w:t>
      </w:r>
      <w:r w:rsidR="00E56469">
        <w:t>clerk</w:t>
      </w:r>
      <w:proofErr w:type="spellEnd"/>
      <w:r w:rsidR="00E56469">
        <w:t xml:space="preserve"> and</w:t>
      </w:r>
      <w:r>
        <w:t xml:space="preserve"> whose salary  is no</w:t>
      </w:r>
      <w:r w:rsidR="00E56469">
        <w:t>t</w:t>
      </w:r>
      <w:r>
        <w:t xml:space="preserve"> </w:t>
      </w:r>
      <w:r w:rsidR="00E56469">
        <w:t>equal to  $2 ,5 00 ,$ 3,5 00 ,o r$ 7 ,0 00 .</w:t>
      </w:r>
    </w:p>
    <w:p w:rsidR="00205F13" w:rsidRDefault="00E56469">
      <w:r>
        <w:t xml:space="preserve"> 2 </w:t>
      </w:r>
      <w:proofErr w:type="gramStart"/>
      <w:r>
        <w:t>4 .</w:t>
      </w:r>
      <w:proofErr w:type="gramEnd"/>
      <w:r>
        <w:t xml:space="preserve"> Create a table nam edem p t hat have attribute  id </w:t>
      </w:r>
      <w:r w:rsidR="00205F13">
        <w:t xml:space="preserve">and nam e . </w:t>
      </w:r>
      <w:proofErr w:type="gramStart"/>
      <w:r w:rsidR="00205F13">
        <w:t>insert  t</w:t>
      </w:r>
      <w:proofErr w:type="gramEnd"/>
      <w:r w:rsidR="00205F13">
        <w:t xml:space="preserve"> he </w:t>
      </w:r>
      <w:proofErr w:type="spellStart"/>
      <w:r w:rsidR="00205F13">
        <w:t>fo</w:t>
      </w:r>
      <w:proofErr w:type="spellEnd"/>
      <w:r w:rsidR="00205F13">
        <w:t xml:space="preserve"> </w:t>
      </w:r>
      <w:proofErr w:type="spellStart"/>
      <w:r w:rsidR="00205F13">
        <w:t>llo</w:t>
      </w:r>
      <w:r>
        <w:t>wing</w:t>
      </w:r>
      <w:proofErr w:type="spellEnd"/>
    </w:p>
    <w:p w:rsidR="00205F13" w:rsidRDefault="00205F13">
      <w:proofErr w:type="gramStart"/>
      <w:r>
        <w:t>v</w:t>
      </w:r>
      <w:r w:rsidR="00E87D10">
        <w:t>alues</w:t>
      </w:r>
      <w:proofErr w:type="gramEnd"/>
      <w:r w:rsidR="00E87D10">
        <w:t xml:space="preserve"> in </w:t>
      </w:r>
      <w:proofErr w:type="spellStart"/>
      <w:r w:rsidR="00E87D10">
        <w:t>em</w:t>
      </w:r>
      <w:r w:rsidR="00E56469">
        <w:t>ptable</w:t>
      </w:r>
      <w:proofErr w:type="spellEnd"/>
      <w:r w:rsidR="00E56469">
        <w:t xml:space="preserve">. </w:t>
      </w:r>
    </w:p>
    <w:p w:rsidR="00205F13" w:rsidRDefault="00205F13">
      <w:proofErr w:type="gramStart"/>
      <w:r>
        <w:t>id  nam</w:t>
      </w:r>
      <w:r w:rsidR="00E56469">
        <w:t>e</w:t>
      </w:r>
      <w:proofErr w:type="gramEnd"/>
      <w:r w:rsidR="00E56469">
        <w:t xml:space="preserve"> </w:t>
      </w:r>
    </w:p>
    <w:p w:rsidR="00205F13" w:rsidRDefault="00E56469" w:rsidP="00205F13">
      <w:pPr>
        <w:pStyle w:val="ListParagraph"/>
        <w:numPr>
          <w:ilvl w:val="0"/>
          <w:numId w:val="10"/>
        </w:numPr>
      </w:pPr>
      <w:proofErr w:type="spellStart"/>
      <w:r>
        <w:t>a%b</w:t>
      </w:r>
      <w:proofErr w:type="spellEnd"/>
    </w:p>
    <w:p w:rsidR="00205F13" w:rsidRDefault="00E56469" w:rsidP="00205F13">
      <w:pPr>
        <w:pStyle w:val="ListParagraph"/>
        <w:numPr>
          <w:ilvl w:val="0"/>
          <w:numId w:val="10"/>
        </w:numPr>
      </w:pPr>
      <w:proofErr w:type="spellStart"/>
      <w:r>
        <w:t>a_b</w:t>
      </w:r>
      <w:proofErr w:type="spellEnd"/>
      <w:r>
        <w:t xml:space="preserve"> </w:t>
      </w:r>
    </w:p>
    <w:p w:rsidR="00205F13" w:rsidRDefault="00E56469" w:rsidP="00205F13">
      <w:pPr>
        <w:pStyle w:val="ListParagraph"/>
        <w:numPr>
          <w:ilvl w:val="0"/>
          <w:numId w:val="10"/>
        </w:numPr>
      </w:pPr>
      <w:r>
        <w:t>_</w:t>
      </w:r>
      <w:proofErr w:type="spellStart"/>
      <w:r>
        <w:t>abc</w:t>
      </w:r>
      <w:proofErr w:type="spellEnd"/>
      <w:r>
        <w:t xml:space="preserve"> </w:t>
      </w:r>
    </w:p>
    <w:p w:rsidR="00205F13" w:rsidRDefault="00E56469" w:rsidP="00205F13">
      <w:pPr>
        <w:pStyle w:val="ListParagraph"/>
        <w:numPr>
          <w:ilvl w:val="0"/>
          <w:numId w:val="10"/>
        </w:numPr>
      </w:pPr>
      <w:r>
        <w:t>%</w:t>
      </w:r>
      <w:proofErr w:type="spellStart"/>
      <w:r>
        <w:t>abc</w:t>
      </w:r>
      <w:proofErr w:type="spellEnd"/>
      <w:r>
        <w:t xml:space="preserve"> </w:t>
      </w:r>
    </w:p>
    <w:p w:rsidR="00205F13" w:rsidRDefault="00E56469" w:rsidP="00205F13">
      <w:pPr>
        <w:pStyle w:val="ListParagraph"/>
        <w:numPr>
          <w:ilvl w:val="0"/>
          <w:numId w:val="10"/>
        </w:numPr>
      </w:pPr>
      <w:proofErr w:type="spellStart"/>
      <w:r>
        <w:t>abc</w:t>
      </w:r>
      <w:proofErr w:type="spellEnd"/>
      <w:r>
        <w:t xml:space="preserve">% </w:t>
      </w:r>
    </w:p>
    <w:p w:rsidR="00E56469" w:rsidRDefault="00E56469" w:rsidP="00205F13">
      <w:pPr>
        <w:pStyle w:val="ListParagraph"/>
        <w:numPr>
          <w:ilvl w:val="0"/>
          <w:numId w:val="10"/>
        </w:numPr>
      </w:pPr>
      <w:proofErr w:type="spellStart"/>
      <w:r>
        <w:t>abc</w:t>
      </w:r>
      <w:proofErr w:type="spellEnd"/>
      <w:r>
        <w:t xml:space="preserve">_ </w:t>
      </w:r>
    </w:p>
    <w:p w:rsidR="00E56469" w:rsidRDefault="00E56469" w:rsidP="00E56469">
      <w:pPr>
        <w:pStyle w:val="ListParagraph"/>
      </w:pPr>
      <w:r>
        <w:t xml:space="preserve">a. D isplay t he nam eso f allem </w:t>
      </w:r>
      <w:proofErr w:type="gramStart"/>
      <w:r>
        <w:t>plo</w:t>
      </w:r>
      <w:proofErr w:type="gramEnd"/>
      <w:r>
        <w:t xml:space="preserve"> yee swhere t hethird let tero f t he name is '%'. </w:t>
      </w:r>
    </w:p>
    <w:p w:rsidR="00E56469" w:rsidRDefault="00E56469" w:rsidP="00E56469">
      <w:pPr>
        <w:pStyle w:val="ListParagraph"/>
      </w:pPr>
      <w:r>
        <w:t xml:space="preserve">b. D isplaythe last nam eso f all em ploy ees w herethe first lette ro fthe nam e is '_'. </w:t>
      </w:r>
    </w:p>
    <w:p w:rsidR="00E56469" w:rsidRDefault="00E56469" w:rsidP="00E56469">
      <w:pPr>
        <w:pStyle w:val="ListParagraph"/>
      </w:pPr>
      <w:r>
        <w:t xml:space="preserve">c. L </w:t>
      </w:r>
      <w:proofErr w:type="gramStart"/>
      <w:r>
        <w:t>ist</w:t>
      </w:r>
      <w:proofErr w:type="gramEnd"/>
      <w:r>
        <w:t xml:space="preserve"> t heem ps t hose are hav ing t wo character and seco nd c haracte rm ust be '%'. </w:t>
      </w:r>
    </w:p>
    <w:p w:rsidR="00995A38" w:rsidRDefault="00E56469" w:rsidP="00E56469">
      <w:pPr>
        <w:pStyle w:val="ListParagraph"/>
      </w:pPr>
      <w:r>
        <w:t xml:space="preserve">d. L </w:t>
      </w:r>
      <w:proofErr w:type="gramStart"/>
      <w:r>
        <w:t>ist</w:t>
      </w:r>
      <w:proofErr w:type="gramEnd"/>
      <w:r>
        <w:t xml:space="preserve"> t he em pswho se nam es having acharacter '_'. </w:t>
      </w:r>
    </w:p>
    <w:sectPr w:rsidR="00995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66757E"/>
    <w:multiLevelType w:val="hybridMultilevel"/>
    <w:tmpl w:val="08F4F7D6"/>
    <w:lvl w:ilvl="0" w:tplc="14B850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B35B1"/>
    <w:rsid w:val="00205F13"/>
    <w:rsid w:val="0029639D"/>
    <w:rsid w:val="00326F90"/>
    <w:rsid w:val="00554F63"/>
    <w:rsid w:val="00607B0A"/>
    <w:rsid w:val="00723C9E"/>
    <w:rsid w:val="00992649"/>
    <w:rsid w:val="00995A38"/>
    <w:rsid w:val="00AA1D8D"/>
    <w:rsid w:val="00AF5847"/>
    <w:rsid w:val="00B40506"/>
    <w:rsid w:val="00B47730"/>
    <w:rsid w:val="00CB0664"/>
    <w:rsid w:val="00D96109"/>
    <w:rsid w:val="00E56469"/>
    <w:rsid w:val="00E87D1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Gusain</cp:lastModifiedBy>
  <cp:revision>14</cp:revision>
  <dcterms:created xsi:type="dcterms:W3CDTF">2013-12-23T23:15:00Z</dcterms:created>
  <dcterms:modified xsi:type="dcterms:W3CDTF">2025-03-06T17:00:00Z</dcterms:modified>
  <cp:category/>
</cp:coreProperties>
</file>